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29817-2021 i Värmdö kommun</w:t>
      </w:r>
    </w:p>
    <w:p>
      <w:r>
        <w:t>Detta dokument behandlar höga naturvärden i avverkningsanmälan A 29817-2021 i Värmdö kommun. Denna avverkningsanmälan inkom 2021-06-15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ryl (EN), svartvit flugsnappare (NT, §4), tallticka (NT), granbarkgnagare (S), grovticka (S), myskbock (S), stubbspretmossa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9817-2021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6582108, E 692320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svartvit flugsnappare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