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31577-2025 i Värmdö kommun</w:t>
      </w:r>
    </w:p>
    <w:p>
      <w:r>
        <w:t>Detta dokument behandlar höga naturvärden i avverkningsanmälan A 31577-2025 i Värmdö kommun. Denna avverkningsanmälan inkom 2025-06-25 16:14:28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klofibbla (NT),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31577-2025 karta.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6578299, E 716234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