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46004-2023 i Värmdö kommun</w:t>
      </w:r>
    </w:p>
    <w:p>
      <w:r>
        <w:t>Detta dokument behandlar höga naturvärden i avverkningsanmälan A 46004-2023 i Värmdö kommun. Denna avverkningsanmälan inkom 2023-09-27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reliktbock (NT), spillkråka (NT, §4), tallticka (NT), talltita (NT, §4), björksplintborre (S), bronshjon (S), granbarkgnagare (S), sårläka (S), thomsons trägnagare (S), trådticka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6004-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6590777, E 706565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6004-2023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6590777, E 706565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