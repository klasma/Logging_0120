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33166-2023 i Värmdö kommun</w:t>
      </w:r>
    </w:p>
    <w:p>
      <w:r>
        <w:t>Detta dokument behandlar höga naturvärden i avverkningsanmälan A 33166-2023 i Värmdö kommun. Denna avverkningsanmälan inkom 2023-07-19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backklöver (NT), gullklöver (NT) och vippärt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166-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6589923, E 707355 i SWEREF 99 TM.</w:t>
      </w:r>
    </w:p>
    <w:p>
      <w:r>
        <w:rPr>
          <w:b/>
        </w:rPr>
        <w:t xml:space="preserve">Vippärt (NT) </w:t>
      </w:r>
      <w:r>
        <w:t>är en kalkgynnad, värmeälskande växt som påträffas i olika ljusöppna rika ädellövskogar och lundar. Ofta växer den i bryn och sydvända sluttningar, gärna på blockrika marker och visar på skydddsvärda skogsmiljöer med långvarig kontinuitet, såväl i rika ädellövskogar som kalkbarrskogar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